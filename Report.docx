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206"/>
      </w:tblGrid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>
            <w:pPr>
              <w:jc w:val="center"/>
            </w:pPr>
            <w:r>
              <w:rPr>
                <w:rFonts w:ascii="Calibri" w:hAnsi="Calibri"/>
                <w:b/>
                <w:sz w:val="52"/>
              </w:rPr>
              <w:t>Ancestry Report</w:t>
            </w:r>
          </w:p>
        </w:tc>
      </w:tr>
      <w:tr>
        <w:tc>
          <w:tcPr>
            <w:tcW w:type="dxa" w:w="10206"/>
          </w:tcPr>
          <w:p>
            <w:pPr>
              <w:jc w:val="center"/>
            </w:pPr>
            <w:r>
              <w:rPr>
                <w:rFonts w:ascii="Calibri" w:hAnsi="Calibri"/>
                <w:b/>
                <w:sz w:val="52"/>
              </w:rPr>
              <w:t>Robert D'Oyly</w:t>
            </w:r>
          </w:p>
        </w:tc>
      </w:tr>
      <w:tr>
        <w:tc>
          <w:tcPr>
            <w:tcW w:type="dxa" w:w="10206"/>
          </w:tcPr>
          <w:p>
            <w:pPr>
              <w:jc w:val="center"/>
            </w:pPr>
            <w:r>
              <w:rPr>
                <w:rFonts w:ascii="Calibri" w:hAnsi="Calibri"/>
                <w:b/>
                <w:sz w:val="52"/>
              </w:rPr>
              <w:t>and</w:t>
            </w:r>
          </w:p>
        </w:tc>
      </w:tr>
      <w:tr>
        <w:tc>
          <w:tcPr>
            <w:tcW w:type="dxa" w:w="10206"/>
          </w:tcPr>
          <w:p>
            <w:pPr>
              <w:jc w:val="center"/>
            </w:pPr>
            <w:r>
              <w:rPr>
                <w:rFonts w:ascii="Calibri" w:hAnsi="Calibri"/>
                <w:b/>
                <w:sz w:val="52"/>
              </w:rPr>
              <w:t>Anna Yates</w:t>
            </w:r>
          </w:p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/>
        </w:tc>
      </w:tr>
      <w:tr>
        <w:tc>
          <w:tcPr>
            <w:tcW w:type="dxa" w:w="10206"/>
          </w:tcPr>
          <w:p>
            <w:r>
              <w:rPr>
                <w:rFonts w:ascii="Calibri" w:hAnsi="Calibri"/>
                <w:sz w:val="22"/>
              </w:rPr>
              <w:t>Prepared on</w:t>
            </w:r>
          </w:p>
        </w:tc>
      </w:tr>
      <w:tr>
        <w:tc>
          <w:tcPr>
            <w:tcW w:type="dxa" w:w="10206"/>
          </w:tcPr>
          <w:p>
            <w:r>
              <w:rPr>
                <w:rFonts w:ascii="Calibri" w:hAnsi="Calibri"/>
                <w:sz w:val="22"/>
              </w:rPr>
              <w:t>22 Feb 2021</w:t>
            </w:r>
          </w:p>
        </w:tc>
      </w:tr>
    </w:tbl>
    <w:p>
      <w:r>
        <w:br w:type="page"/>
      </w:r>
    </w:p>
    <w:p>
      <w:pPr>
        <w:sectPr>
          <w:footerReference w:type="default" r:id="rId9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]"/>
              <w:bookmarkEnd w:id="0" w:name="[F1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]">
                <w:r>
                  <w:rPr/>
                  <w:t>Robert D'OYLY [F2]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 Sep 1566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Merton,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1640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Buried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20 May 1640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1]">
                <w:r>
                  <w:rPr/>
                  <w:t>Anna YATES [F21]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1556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1648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27 Nov 1598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Christopher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1605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Baptised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30 Apr 1605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1680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Buried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27 Oct 1680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#2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William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1606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#3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Robert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1607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</w:tbl>
    <w:p>
      <w:r>
        <w:br w:type="page"/>
      </w:r>
    </w:p>
    <w:p>
      <w:pPr>
        <w:sectPr>
          <w:footerReference w:type="default" r:id="rId10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2]"/>
              <w:bookmarkEnd w:id="0" w:name="[F2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F2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3]">
                <w:r>
                  <w:rPr/>
                  <w:t>Robert D'OYLY [F3]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1514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Merton,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1577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Merton,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Buried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Hambleden, Wycombe District, Buckinghamshire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Katherine TREGEON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1518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Golden, Cornwall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1585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]">
                <w:r>
                  <w:rPr/>
                  <w:t>Robert D'OYLY [F1]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 Sep 1566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Merton,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1640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Buried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20 May 1640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#2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Martha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</w:tbl>
    <w:p>
      <w:r>
        <w:br w:type="page"/>
      </w:r>
    </w:p>
    <w:p>
      <w:pPr>
        <w:sectPr>
          <w:footerReference w:type="default" r:id="rId11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3]"/>
              <w:bookmarkEnd w:id="0" w:name="[F3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F3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4]">
                <w:r>
                  <w:rPr/>
                  <w:t>Thomas D'OYLY [F4]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1475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Chislehampton,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1545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Hambledon, Buckinghamshire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Alice HALL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1479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]">
                <w:r>
                  <w:rPr/>
                  <w:t>Robert D'OYLY [F2]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1514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Merton,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1577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Merton,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Buried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Hambleden, Wycombe District, Buckinghamshire</w:t>
            </w:r>
          </w:p>
        </w:tc>
      </w:tr>
    </w:tbl>
    <w:p>
      <w:r>
        <w:br w:type="page"/>
      </w:r>
    </w:p>
    <w:p>
      <w:pPr>
        <w:sectPr>
          <w:footerReference w:type="default" r:id="rId12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4]"/>
              <w:bookmarkEnd w:id="0" w:name="[F4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F4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5]">
                <w:r>
                  <w:rPr/>
                  <w:t>John D'OYLY [F5]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1442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Greenlands, Buckinghamshire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 Feb 1492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Henley,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Buried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Hurley, Windsor and Maidenhead Royal Borough, Berkshire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0]">
                <w:r>
                  <w:rPr/>
                  <w:t>Isabella MORE [F20]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1446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Burghfield, Berkshire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1478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Hambledon, Buckinghamshire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1474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Burghfield, Berkshire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3]">
                <w:r>
                  <w:rPr/>
                  <w:t>Thomas D'OYLY [F3]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1475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Chislehampton,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1545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Hambledon, Buckinghamshire</w:t>
            </w:r>
          </w:p>
        </w:tc>
      </w:tr>
    </w:tbl>
    <w:p>
      <w:r>
        <w:br w:type="page"/>
      </w:r>
    </w:p>
    <w:p>
      <w:pPr>
        <w:sectPr>
          <w:footerReference w:type="default" r:id="rId13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5]"/>
              <w:bookmarkEnd w:id="0" w:name="[F5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F5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6]">
                <w:r>
                  <w:rPr/>
                  <w:t>William D'OYLY [F6]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1409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1449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Hambledon, Buckinghamshire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4]">
                <w:r>
                  <w:rPr/>
                  <w:t>John D'OYLY [F4]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1442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Greenlands, Buckinghamshire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 Feb 1492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Henley,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Buried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Hurley, Windsor and Maidenhead Royal Borough, Berkshire</w:t>
            </w:r>
          </w:p>
        </w:tc>
      </w:tr>
    </w:tbl>
    <w:p>
      <w:r>
        <w:br w:type="page"/>
      </w:r>
    </w:p>
    <w:p>
      <w:pPr>
        <w:sectPr>
          <w:footerReference w:type="default" r:id="rId14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6]"/>
              <w:bookmarkEnd w:id="0" w:name="[F6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F6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7]">
                <w:r>
                  <w:rPr/>
                  <w:t>Richard D'OYLY [F7]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1376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1435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Hambledon, Buckinghamshire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Eleanor DE ROCKELLE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1385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Hambledon, Buckinghamshire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1408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Hambleden, Buckinghamshire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5]">
                <w:r>
                  <w:rPr/>
                  <w:t>William D'OYLY [F5]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1409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1449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Hambledon, Buckinghamshire</w:t>
            </w:r>
          </w:p>
        </w:tc>
      </w:tr>
    </w:tbl>
    <w:p>
      <w:r>
        <w:br w:type="page"/>
      </w:r>
    </w:p>
    <w:p>
      <w:pPr>
        <w:sectPr>
          <w:footerReference w:type="default" r:id="rId15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7]"/>
              <w:bookmarkEnd w:id="0" w:name="[F7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F7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8]">
                <w:r>
                  <w:rPr/>
                  <w:t>William D'OYLY [F8]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1342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Hughenden, Buckinghamshire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1424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Hambleden, Buckinghamshire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Isabella MORE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1346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Hynton, Northamptonshire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1393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Hambleden, Buckinghamshire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6]">
                <w:r>
                  <w:rPr/>
                  <w:t>Richard D'OYLY [F6]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1376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1435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Hambledon, Buckinghamshire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#2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Isabella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#3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Margaret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</w:tbl>
    <w:p>
      <w:r>
        <w:br w:type="page"/>
      </w:r>
    </w:p>
    <w:p>
      <w:pPr>
        <w:sectPr>
          <w:footerReference w:type="default" r:id="rId16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8]"/>
              <w:bookmarkEnd w:id="0" w:name="[F8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F8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9]">
                <w:r>
                  <w:rPr/>
                  <w:t>Thomas D'OYLY [F9]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1321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Jurden,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1384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Woburn, Bedfordshire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Alicia ATLUDE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1325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Woburn, Bedfordshire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1341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Hook Norton,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7]">
                <w:r>
                  <w:rPr/>
                  <w:t>William D'OYLY [F7]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1342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Hughenden, Buckinghamshire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1424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Hambleden, Buckinghamshire</w:t>
            </w:r>
          </w:p>
        </w:tc>
      </w:tr>
    </w:tbl>
    <w:p>
      <w:r>
        <w:br w:type="page"/>
      </w:r>
    </w:p>
    <w:p>
      <w:pPr>
        <w:sectPr>
          <w:footerReference w:type="default" r:id="rId17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9]"/>
              <w:bookmarkEnd w:id="0" w:name="[F9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F9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0]">
                <w:r>
                  <w:rPr/>
                  <w:t>Richard D'OYLY [F10]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1286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1341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Pushull,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Elizabeth KNIGHTLY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1290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8]">
                <w:r>
                  <w:rPr/>
                  <w:t>Thomas D'OYLY [F8]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1321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Jurden,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1384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Woburn, Bedfordshire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#2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Anna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</w:tbl>
    <w:p>
      <w:r>
        <w:br w:type="page"/>
      </w:r>
    </w:p>
    <w:p>
      <w:pPr>
        <w:sectPr>
          <w:footerReference w:type="default" r:id="rId18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0]"/>
              <w:bookmarkEnd w:id="0" w:name="[F10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F10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1]">
                <w:r>
                  <w:rPr/>
                  <w:t>Robert D'OYLY [F11]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1251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1322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Christina 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1264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9]">
                <w:r>
                  <w:rPr/>
                  <w:t>Richard D'OYLY [F9]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1286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1341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Pushull, Oxfordshire</w:t>
            </w:r>
          </w:p>
        </w:tc>
      </w:tr>
    </w:tbl>
    <w:p>
      <w:r>
        <w:br w:type="page"/>
      </w:r>
    </w:p>
    <w:p>
      <w:pPr>
        <w:sectPr>
          <w:footerReference w:type="default" r:id="rId19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1]"/>
              <w:bookmarkEnd w:id="0" w:name="[F11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F11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2]">
                <w:r>
                  <w:rPr/>
                  <w:t>Roger D'OYLY [F12]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1216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Agnes NAPPARIUS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0]">
                <w:r>
                  <w:rPr/>
                  <w:t>Robert D'OYLY [F10]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1251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1322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</w:tbl>
    <w:p>
      <w:r>
        <w:br w:type="page"/>
      </w:r>
    </w:p>
    <w:p>
      <w:pPr>
        <w:sectPr>
          <w:footerReference w:type="default" r:id="rId20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2]"/>
              <w:bookmarkEnd w:id="0" w:name="[F12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F12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3]">
                <w:r>
                  <w:rPr/>
                  <w:t>Roger D'OYLY [F13]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1190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Pusehill, Devon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1278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Eston,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1]">
                <w:r>
                  <w:rPr/>
                  <w:t>Roger D'OYLY [F11]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1216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</w:tbl>
    <w:p>
      <w:r>
        <w:br w:type="page"/>
      </w:r>
    </w:p>
    <w:p>
      <w:pPr>
        <w:sectPr>
          <w:footerReference w:type="default" r:id="rId21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3]"/>
              <w:bookmarkEnd w:id="0" w:name="[F13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F13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4]">
                <w:r>
                  <w:rPr/>
                  <w:t>John D'OYLY [F14]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1164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Wrentham, Suffolk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1218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Wrentham, Suffolk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Beatrice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2]">
                <w:r>
                  <w:rPr/>
                  <w:t>Roger D'OYLY [F12]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1190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Pusehill, Devon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1278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Eston, Oxfordshire</w:t>
            </w:r>
          </w:p>
        </w:tc>
      </w:tr>
    </w:tbl>
    <w:p>
      <w:r>
        <w:br w:type="page"/>
      </w:r>
    </w:p>
    <w:p>
      <w:pPr>
        <w:sectPr>
          <w:footerReference w:type="default" r:id="rId22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4]"/>
              <w:bookmarkEnd w:id="0" w:name="[F14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F14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5]">
                <w:r>
                  <w:rPr/>
                  <w:t>Robert D'OYLY [F15]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1138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Hook 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1189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Wrentham, Suffolk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Eva DE REVIERS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1139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1196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1163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3]">
                <w:r>
                  <w:rPr/>
                  <w:t>John D'OYLY [F13]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1164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Wrentham, Suffolk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1218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Wrentham, Suffolk</w:t>
            </w:r>
          </w:p>
        </w:tc>
      </w:tr>
    </w:tbl>
    <w:p>
      <w:r>
        <w:br w:type="page"/>
      </w:r>
    </w:p>
    <w:p>
      <w:pPr>
        <w:sectPr>
          <w:footerReference w:type="default" r:id="rId23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5]"/>
              <w:bookmarkEnd w:id="0" w:name="[F15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F15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6]">
                <w:r>
                  <w:rPr/>
                  <w:t>Gilbert D'OYLY [F16]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1112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4]">
                <w:r>
                  <w:rPr/>
                  <w:t>Robert D'OYLY [F14]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1138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Hook 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1189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Wrentham, Suffolk</w:t>
            </w:r>
          </w:p>
        </w:tc>
      </w:tr>
    </w:tbl>
    <w:p>
      <w:r>
        <w:br w:type="page"/>
      </w:r>
    </w:p>
    <w:p>
      <w:pPr>
        <w:sectPr>
          <w:footerReference w:type="default" r:id="rId24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6]"/>
              <w:bookmarkEnd w:id="0" w:name="[F16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F16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7]">
                <w:r>
                  <w:rPr/>
                  <w:t>Robert D'OYLY [F17]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1070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1142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Abington Abbey, Berkshire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9]">
                <w:r>
                  <w:rPr/>
                  <w:t>Edith FITZFORNE [F19]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1074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Greystoke, Cumberland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1152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Osney Abbey,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5]">
                <w:r>
                  <w:rPr/>
                  <w:t>Gilbert D'OYLY [F15]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1112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#2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Editha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#3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Henry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</w:tbl>
    <w:p>
      <w:r>
        <w:br w:type="page"/>
      </w:r>
    </w:p>
    <w:p>
      <w:pPr>
        <w:sectPr>
          <w:footerReference w:type="default" r:id="rId25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7]"/>
              <w:bookmarkEnd w:id="0" w:name="[F17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F17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8]">
                <w:r>
                  <w:rPr/>
                  <w:t>Nigel D'OYLY [F18]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1048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Quilly Le Vicomte, Calvados, Basse-Normandie, France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1115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Agnes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1044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6]">
                <w:r>
                  <w:rPr/>
                  <w:t>Robert D'OYLY [F16]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1070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1142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Abington Abbey, Berkshire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#2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Foulk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1126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Ersham</w:t>
            </w:r>
          </w:p>
        </w:tc>
      </w:tr>
    </w:tbl>
    <w:p>
      <w:r>
        <w:br w:type="page"/>
      </w:r>
    </w:p>
    <w:p>
      <w:pPr>
        <w:sectPr>
          <w:footerReference w:type="default" r:id="rId26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8]"/>
              <w:bookmarkEnd w:id="0" w:name="[F18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F18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Gilbert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1018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Quilly Le Vicomte, Calvados, Basse-Normandie, France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Frances BARNEY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7]">
                <w:r>
                  <w:rPr/>
                  <w:t>Nigel D'OYLY [F17]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1048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Quilly Le Vicomte, Calvados, Basse-Normandie, France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1115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Hocknorton, Oxfordshire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#2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Gilbert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#3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Robert D'OYLY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1044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Ouilly-le-Vicomte, Calvados, Basse-Normandie, France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1091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</w:tbl>
    <w:p>
      <w:r>
        <w:br w:type="page"/>
      </w:r>
    </w:p>
    <w:p>
      <w:pPr>
        <w:sectPr>
          <w:footerReference w:type="default" r:id="rId27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19]"/>
              <w:bookmarkEnd w:id="0" w:name="[F19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F19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Foru (Lord of Greystock)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6]">
                <w:r>
                  <w:rPr/>
                  <w:t>Edith FITZFORNE [F16]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1074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Greystoke, Cumberland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1152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Osney Abbey, Oxfordshire</w:t>
            </w:r>
          </w:p>
        </w:tc>
      </w:tr>
    </w:tbl>
    <w:p>
      <w:r>
        <w:br w:type="page"/>
      </w:r>
    </w:p>
    <w:p>
      <w:pPr>
        <w:sectPr>
          <w:footerReference w:type="default" r:id="rId28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20]"/>
              <w:bookmarkEnd w:id="0" w:name="[F20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F20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Richard MORE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4]">
                <w:r>
                  <w:rPr/>
                  <w:t>Isabella MORE [F4]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1446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Burghfield, Berkshire</w:t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1478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Hambledon, Buckinghamshire</w:t>
            </w:r>
          </w:p>
        </w:tc>
      </w:tr>
    </w:tbl>
    <w:p>
      <w:r>
        <w:br w:type="page"/>
      </w:r>
    </w:p>
    <w:p>
      <w:pPr>
        <w:sectPr>
          <w:footerReference w:type="default" r:id="rId29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020"/>
          </w:tcPr>
          <w:p>
            <w:r>
              <w:bookmarkStart w:id="0" w:name="[F21]"/>
              <w:bookmarkEnd w:id="0" w:name="[F21]"/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Family F21</w:t>
            </w:r>
          </w:p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Husband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Leonard YATE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1530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Wife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sz w:val="22"/>
              </w:rPr>
              <w:t>Ann YATE</w:t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 Oct 1625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Witney Oxfordshire   England</w:t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Married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Children</w:t>
            </w:r>
          </w:p>
        </w:tc>
        <w:tc>
          <w:tcPr>
            <w:tcW w:type="dxa" w:w="3061"/>
          </w:tcPr>
          <w:p/>
        </w:tc>
        <w:tc>
          <w:tcPr>
            <w:tcW w:type="dxa" w:w="1361"/>
          </w:tcPr>
          <w:p/>
        </w:tc>
        <w:tc>
          <w:tcPr>
            <w:tcW w:type="dxa" w:w="1406"/>
          </w:tcPr>
          <w:p/>
        </w:tc>
        <w:tc>
          <w:tcPr>
            <w:tcW w:type="dxa" w:w="2540"/>
          </w:tcPr>
          <w:p/>
        </w:tc>
      </w:tr>
      <w:tr>
        <w:tc>
          <w:tcPr>
            <w:tcW w:type="dxa" w:w="1020"/>
          </w:tcPr>
          <w:p>
            <w:r>
              <w:rPr>
                <w:rFonts w:ascii="Calibri" w:hAnsi="Calibri"/>
                <w:sz w:val="22"/>
              </w:rPr>
              <w:t>#1</w:t>
            </w:r>
          </w:p>
        </w:tc>
        <w:tc>
          <w:tcPr>
            <w:tcW w:type="dxa" w:w="3061"/>
          </w:tcPr>
          <w:p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]">
                <w:r>
                  <w:rPr/>
                  <w:t>Anna YATES [F1]</w:t>
                </w:r>
              </w:hyperlink>
            </w:r>
          </w:p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Born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1556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</w:r>
          </w:p>
        </w:tc>
      </w:tr>
      <w:tr>
        <w:tc>
          <w:tcPr>
            <w:tcW w:type="dxa" w:w="1020"/>
          </w:tcPr>
          <w:p/>
        </w:tc>
        <w:tc>
          <w:tcPr>
            <w:tcW w:type="dxa" w:w="3061"/>
          </w:tcPr>
          <w:p/>
        </w:tc>
        <w:tc>
          <w:tcPr>
            <w:tcW w:type="dxa" w:w="1361"/>
          </w:tcPr>
          <w:p>
            <w:r>
              <w:rPr>
                <w:rFonts w:ascii="Calibri" w:hAnsi="Calibri"/>
                <w:sz w:val="22"/>
              </w:rPr>
              <w:t>Died</w:t>
            </w:r>
          </w:p>
        </w:tc>
        <w:tc>
          <w:tcPr>
            <w:tcW w:type="dxa" w:w="1406"/>
          </w:tcPr>
          <w:p>
            <w:r>
              <w:rPr>
                <w:rFonts w:ascii="Calibri" w:hAnsi="Calibri"/>
                <w:sz w:val="22"/>
              </w:rPr>
              <w:t>1648</w:t>
            </w:r>
          </w:p>
        </w:tc>
        <w:tc>
          <w:tcPr>
            <w:tcW w:type="dxa" w:w="2540"/>
          </w:tcPr>
          <w:p>
            <w:r>
              <w:rPr>
                <w:rFonts w:ascii="Calibri" w:hAnsi="Calibri"/>
                <w:sz w:val="22"/>
              </w:rPr>
              <w:t>Adderbury, Oxfordshire</w:t>
            </w:r>
          </w:p>
        </w:tc>
      </w:tr>
    </w:tbl>
    <w:p>
      <w:pPr>
        <w:sectPr>
          <w:footerReference w:type="default" r:id="rId30"/>
          <w:pgSz w:w="11906" w:h="16838"/>
          <w:pgMar w:top="850" w:right="850" w:bottom="850" w:left="850" w:header="567" w:footer="567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0206"/>
      </w:tblGrid>
      <w:tr>
        <w:tc>
          <w:tcPr>
            <w:tcW w:type="dxa" w:w="1020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 xml:space="preserve">    Index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, Agnes b. 1044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7]">
                <w:r>
                  <w:rPr/>
                  <w:t>[F17]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D'OYLY, Roger b. 1190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2]">
                <w:r>
                  <w:rPr/>
                  <w:t>[F12]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3]">
                <w:r>
                  <w:rPr/>
                  <w:t>[F13]</w:t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, Beatrice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3]">
                <w:r>
                  <w:rPr/>
                  <w:t>[F13]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Roger b. 1216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1]">
                <w:r>
                  <w:rPr/>
                  <w:t>[F11]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2]">
                <w:r>
                  <w:rPr/>
                  <w:t>[F12]</w:t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, Foru (Lord of Greystock)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9]">
                <w:r>
                  <w:rPr/>
                  <w:t>[F19]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Thomas b. 1321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8]">
                <w:r>
                  <w:rPr/>
                  <w:t>[F8]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9]">
                <w:r>
                  <w:rPr/>
                  <w:t>[F9]</w:t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ATLUDE, Alicia b. 1325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8]">
                <w:r>
                  <w:rPr/>
                  <w:t>[F8]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Thomas b. 1475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3]">
                <w:r>
                  <w:rPr/>
                  <w:t>[F3]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4]">
                <w:r>
                  <w:rPr/>
                  <w:t>[F4]</w:t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BARNEY, Frances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8]">
                <w:r>
                  <w:rPr/>
                  <w:t>[F18]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William b. 1342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7]">
                <w:r>
                  <w:rPr/>
                  <w:t>[F7]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8]">
                <w:r>
                  <w:rPr/>
                  <w:t>[F8]</w:t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D'OYLY, Anna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9]">
                <w:r>
                  <w:rPr/>
                  <w:t>[F9]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William b. 1409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5]">
                <w:r>
                  <w:rPr/>
                  <w:t>[F5]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6]">
                <w:r>
                  <w:rPr/>
                  <w:t>[F6]</w:t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Christopher b. 1605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]">
                <w:r>
                  <w:rPr/>
                  <w:t>[F1]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William b. 1606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]">
                <w:r>
                  <w:rPr/>
                  <w:t>[F1]</w:t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Editha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6]">
                <w:r>
                  <w:rPr/>
                  <w:t>[F16]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DE REVIERS, Eva b. 1139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4]">
                <w:r>
                  <w:rPr/>
                  <w:t>[F14]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Foulk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7]">
                <w:r>
                  <w:rPr/>
                  <w:t>[F17]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DE ROCKELLE, Eleanor b. 1385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6]">
                <w:r>
                  <w:rPr/>
                  <w:t>[F6]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Gilbert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8]">
                <w:r>
                  <w:rPr/>
                  <w:t>[F18]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FITZFORNE, Edith b. 1074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6]">
                <w:r>
                  <w:rPr/>
                  <w:t>[F16]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9]">
                <w:r>
                  <w:rPr/>
                  <w:t>[F19]</w:t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Gilbert b. 1018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8]">
                <w:r>
                  <w:rPr/>
                  <w:t>[F18]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HALL, Alice b. 1479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3]">
                <w:r>
                  <w:rPr/>
                  <w:t>[F3]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Gilbert b. 1112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5]">
                <w:r>
                  <w:rPr/>
                  <w:t>[F15]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6]">
                <w:r>
                  <w:rPr/>
                  <w:t>[F16]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KNIGHTLY, Elizabeth b. 1290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9]">
                <w:r>
                  <w:rPr/>
                  <w:t>[F9]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Henry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6]">
                <w:r>
                  <w:rPr/>
                  <w:t>[F16]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MORE, Isabella b. 1346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7]">
                <w:r>
                  <w:rPr/>
                  <w:t>[F7]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Isabella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7]">
                <w:r>
                  <w:rPr/>
                  <w:t>[F7]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Isabella b. 1446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4]">
                <w:r>
                  <w:rPr/>
                  <w:t>[F4]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0]">
                <w:r>
                  <w:rPr/>
                  <w:t>[F20]</w:t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John b. 1164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3]">
                <w:r>
                  <w:rPr/>
                  <w:t>[F13]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4]">
                <w:r>
                  <w:rPr/>
                  <w:t>[F14]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Richard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0]">
                <w:r>
                  <w:rPr/>
                  <w:t>[F20]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John b. 1442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4]">
                <w:r>
                  <w:rPr/>
                  <w:t>[F4]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5]">
                <w:r>
                  <w:rPr/>
                  <w:t>[F5]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NAPPARIUS, Agnes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1]">
                <w:r>
                  <w:rPr/>
                  <w:t>[F11]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Margaret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7]">
                <w:r>
                  <w:rPr/>
                  <w:t>[F7]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OYLY, Christina b. 1264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0]">
                <w:r>
                  <w:rPr/>
                  <w:t>[F10]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Martha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]">
                <w:r>
                  <w:rPr/>
                  <w:t>[F2]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TREGEON, Katherine b. 1518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]">
                <w:r>
                  <w:rPr/>
                  <w:t>[F2]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Nigel b. 1048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7]">
                <w:r>
                  <w:rPr/>
                  <w:t>[F17]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8]">
                <w:r>
                  <w:rPr/>
                  <w:t>[F18]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YATE, Ann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1]">
                <w:r>
                  <w:rPr/>
                  <w:t>[F21]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Richard b. 1286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9]">
                <w:r>
                  <w:rPr/>
                  <w:t>[F9]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0]">
                <w:r>
                  <w:rPr/>
                  <w:t>[F10]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Leonard b. 1530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1]">
                <w:r>
                  <w:rPr/>
                  <w:t>[F21]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Richard b. 1376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6]">
                <w:r>
                  <w:rPr/>
                  <w:t>[F6]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7]">
                <w:r>
                  <w:rPr/>
                  <w:t>[F7]</w:t>
                </w:r>
              </w:hyperlink>
            </w:r>
          </w:p>
        </w:tc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YATES, Anna b. 1556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]">
                <w:r>
                  <w:rPr/>
                  <w:t>[F1]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1]">
                <w:r>
                  <w:rPr/>
                  <w:t>[F21]</w:t>
                </w:r>
              </w:hyperlink>
            </w:r>
          </w:p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Robert b. 1044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8]">
                <w:r>
                  <w:rPr/>
                  <w:t>[F18]</w:t>
                </w:r>
              </w:hyperlink>
            </w:r>
          </w:p>
        </w:tc>
        <w:tc>
          <w:tcPr>
            <w:tcW w:type="dxa" w:w="5103"/>
          </w:tcPr>
          <w:p/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Robert b. 1070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6]">
                <w:r>
                  <w:rPr/>
                  <w:t>[F16]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7]">
                <w:r>
                  <w:rPr/>
                  <w:t>[F17]</w:t>
                </w:r>
              </w:hyperlink>
            </w:r>
          </w:p>
        </w:tc>
        <w:tc>
          <w:tcPr>
            <w:tcW w:type="dxa" w:w="5103"/>
          </w:tcPr>
          <w:p/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Robert b. 1138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4]">
                <w:r>
                  <w:rPr/>
                  <w:t>[F14]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5]">
                <w:r>
                  <w:rPr/>
                  <w:t>[F15]</w:t>
                </w:r>
              </w:hyperlink>
            </w:r>
          </w:p>
        </w:tc>
        <w:tc>
          <w:tcPr>
            <w:tcW w:type="dxa" w:w="5103"/>
          </w:tcPr>
          <w:p/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Robert b. 1251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0]">
                <w:r>
                  <w:rPr/>
                  <w:t>[F10]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1]">
                <w:r>
                  <w:rPr/>
                  <w:t>[F11]</w:t>
                </w:r>
              </w:hyperlink>
            </w:r>
          </w:p>
        </w:tc>
        <w:tc>
          <w:tcPr>
            <w:tcW w:type="dxa" w:w="5103"/>
          </w:tcPr>
          <w:p/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Robert b. 1514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]">
                <w:r>
                  <w:rPr/>
                  <w:t>[F2]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3]">
                <w:r>
                  <w:rPr/>
                  <w:t>[F3]</w:t>
                </w:r>
              </w:hyperlink>
            </w:r>
          </w:p>
        </w:tc>
        <w:tc>
          <w:tcPr>
            <w:tcW w:type="dxa" w:w="5103"/>
          </w:tcPr>
          <w:p/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Robert b. 1566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]">
                <w:r>
                  <w:rPr/>
                  <w:t>[F1]</w:t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2]">
                <w:r>
                  <w:rPr/>
                  <w:t>[F2]</w:t>
                </w:r>
              </w:hyperlink>
            </w:r>
          </w:p>
        </w:tc>
        <w:tc>
          <w:tcPr>
            <w:tcW w:type="dxa" w:w="5103"/>
          </w:tcPr>
          <w:p/>
        </w:tc>
      </w:tr>
      <w:tr>
        <w:tc>
          <w:tcPr>
            <w:tcW w:type="dxa" w:w="5103"/>
          </w:tcPr>
          <w:p>
            <w:r>
              <w:rPr>
                <w:rFonts w:ascii="Calibri" w:hAnsi="Calibri"/>
                <w:sz w:val="22"/>
              </w:rPr>
              <w:t xml:space="preserve">-----, Robert b. 1607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">
                <w:r>
                  <w:rPr/>
                </w:r>
              </w:hyperlink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color w:val="000000" w:themeColor="hyperlink"/>
                <w:sz w:val="22"/>
                <w:u w:val="single"/>
              </w:rPr>
              <w:hyperlink w:anchor="[F1]">
                <w:r>
                  <w:rPr/>
                  <w:t>[F1]</w:t>
                </w:r>
              </w:hyperlink>
            </w:r>
          </w:p>
        </w:tc>
        <w:tc>
          <w:tcPr>
            <w:tcW w:type="dxa" w:w="5103"/>
          </w:tcPr>
          <w:p/>
        </w:tc>
      </w:tr>
    </w:tbl>
    <w:sectPr w:rsidR="00FC693F" w:rsidRPr="0006063C" w:rsidSect="00034616">
      <w:footerReference w:type="default" r:id="rId31"/>
      <w:pgSz w:w="11906" w:h="16838"/>
      <w:pgMar w:top="850" w:right="850" w:bottom="850" w:left="85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10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1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1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1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1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1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16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17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18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19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20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2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2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2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6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7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8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footer9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/>
        <w:sz w:val="22"/>
      </w:rPr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footer" Target="footer17.xml"/><Relationship Id="rId26" Type="http://schemas.openxmlformats.org/officeDocument/2006/relationships/footer" Target="footer18.xml"/><Relationship Id="rId27" Type="http://schemas.openxmlformats.org/officeDocument/2006/relationships/footer" Target="footer19.xml"/><Relationship Id="rId28" Type="http://schemas.openxmlformats.org/officeDocument/2006/relationships/footer" Target="footer20.xml"/><Relationship Id="rId29" Type="http://schemas.openxmlformats.org/officeDocument/2006/relationships/footer" Target="footer21.xml"/><Relationship Id="rId30" Type="http://schemas.openxmlformats.org/officeDocument/2006/relationships/footer" Target="footer22.xml"/><Relationship Id="rId31" Type="http://schemas.openxmlformats.org/officeDocument/2006/relationships/footer" Target="footer2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